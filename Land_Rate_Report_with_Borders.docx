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Market rate *(Current Market Rate inquired from Local Resident (RS.)/Ropani )</w:t>
            </w:r>
          </w:p>
        </w:tc>
        <w:tc>
          <w:tcPr>
            <w:tcW w:type="dxa" w:w="432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44</w:t>
            </w:r>
          </w:p>
        </w:tc>
      </w:tr>
      <w:tr>
        <w:tc>
          <w:tcPr>
            <w:tcW w:type="dxa" w:w="432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Weighted Average Calculation:</w:t>
            </w:r>
          </w:p>
        </w:tc>
        <w:tc>
          <w:tcPr>
            <w:tcW w:type="dxa" w:w="432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40.172</w:t>
            </w:r>
          </w:p>
        </w:tc>
      </w:tr>
      <w:tr>
        <w:tc>
          <w:tcPr>
            <w:tcW w:type="dxa" w:w="432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Land Rate Adopted in this Report (Rs.)/Ropani:</w:t>
            </w:r>
          </w:p>
        </w:tc>
        <w:tc>
          <w:tcPr>
            <w:tcW w:type="dxa" w:w="432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36.52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